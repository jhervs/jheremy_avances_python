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28238" w14:textId="77777777" w:rsidR="006020D0" w:rsidRPr="001056D2" w:rsidRDefault="001056D2" w:rsidP="001056D2">
      <w:pPr>
        <w:shd w:val="clear" w:color="auto" w:fill="DAEEF3" w:themeFill="accent5" w:themeFillTint="33"/>
        <w:jc w:val="center"/>
        <w:rPr>
          <w:lang w:val="es-VE"/>
        </w:rPr>
      </w:pPr>
      <w:r>
        <w:rPr>
          <w:b/>
          <w:color w:val="6699CC"/>
          <w:sz w:val="32"/>
        </w:rPr>
        <w:t>📘</w:t>
      </w:r>
      <w:r w:rsidRPr="001056D2">
        <w:rPr>
          <w:b/>
          <w:color w:val="6699CC"/>
          <w:sz w:val="32"/>
          <w:lang w:val="es-VE"/>
        </w:rPr>
        <w:t>✨</w:t>
      </w:r>
      <w:r w:rsidRPr="001056D2">
        <w:rPr>
          <w:b/>
          <w:color w:val="6699CC"/>
          <w:sz w:val="32"/>
          <w:lang w:val="es-VE"/>
        </w:rPr>
        <w:t xml:space="preserve"> Hoja Resumen – Movimiento Rectilíneo Uniforme (MRU) </w:t>
      </w:r>
      <w:r>
        <w:rPr>
          <w:b/>
          <w:color w:val="6699CC"/>
          <w:sz w:val="32"/>
        </w:rPr>
        <w:t>🩵💻</w:t>
      </w:r>
    </w:p>
    <w:p w14:paraId="199A659A" w14:textId="77777777" w:rsidR="006020D0" w:rsidRPr="001056D2" w:rsidRDefault="006020D0">
      <w:pPr>
        <w:rPr>
          <w:lang w:val="es-VE"/>
        </w:rPr>
      </w:pPr>
    </w:p>
    <w:p w14:paraId="533894D1" w14:textId="77777777" w:rsidR="006020D0" w:rsidRPr="001056D2" w:rsidRDefault="001056D2">
      <w:pPr>
        <w:rPr>
          <w:lang w:val="es-VE"/>
        </w:rPr>
      </w:pPr>
      <w:r w:rsidRPr="001056D2">
        <w:rPr>
          <w:lang w:val="es-VE"/>
        </w:rPr>
        <w:t xml:space="preserve">El Movimiento Rectilíneo Uniforme (MRU) es aquel en el que un objeto se mueve en línea recta a una velocidad constante. Aquí tienes las fórmulas esenciales para tus ejercicios y tu </w:t>
      </w:r>
      <w:r w:rsidRPr="001056D2">
        <w:rPr>
          <w:lang w:val="es-VE"/>
        </w:rPr>
        <w:t>proyecto de simulador.</w:t>
      </w:r>
    </w:p>
    <w:p w14:paraId="3CB207E4" w14:textId="77777777" w:rsidR="006020D0" w:rsidRPr="001056D2" w:rsidRDefault="001056D2">
      <w:pPr>
        <w:rPr>
          <w:lang w:val="es-VE"/>
        </w:rPr>
      </w:pPr>
      <w:r>
        <w:rPr>
          <w:b/>
        </w:rPr>
        <w:t>📐</w:t>
      </w:r>
      <w:r w:rsidRPr="001056D2">
        <w:rPr>
          <w:b/>
          <w:lang w:val="es-VE"/>
        </w:rPr>
        <w:t xml:space="preserve"> </w:t>
      </w:r>
      <w:r w:rsidRPr="001056D2">
        <w:rPr>
          <w:b/>
          <w:color w:val="365F91" w:themeColor="accent1" w:themeShade="BF"/>
          <w:lang w:val="es-VE"/>
        </w:rPr>
        <w:t>Fórmulas del MRU:</w:t>
      </w:r>
    </w:p>
    <w:p w14:paraId="14E59A3C" w14:textId="77777777" w:rsidR="006020D0" w:rsidRPr="001056D2" w:rsidRDefault="001056D2">
      <w:pPr>
        <w:rPr>
          <w:lang w:val="es-VE"/>
        </w:rPr>
      </w:pPr>
      <w:r w:rsidRPr="001056D2">
        <w:rPr>
          <w:lang w:val="es-VE"/>
        </w:rPr>
        <w:t xml:space="preserve">1. Distancia:       </w:t>
      </w:r>
      <w:proofErr w:type="gramStart"/>
      <w:r>
        <w:t>🟦</w:t>
      </w:r>
      <w:r w:rsidRPr="001056D2">
        <w:rPr>
          <w:lang w:val="es-VE"/>
        </w:rPr>
        <w:t xml:space="preserve">  d</w:t>
      </w:r>
      <w:proofErr w:type="gramEnd"/>
      <w:r w:rsidRPr="001056D2">
        <w:rPr>
          <w:lang w:val="es-VE"/>
        </w:rPr>
        <w:t xml:space="preserve"> = v × t</w:t>
      </w:r>
    </w:p>
    <w:p w14:paraId="475AB28F" w14:textId="77777777" w:rsidR="006020D0" w:rsidRPr="001056D2" w:rsidRDefault="001056D2">
      <w:pPr>
        <w:rPr>
          <w:lang w:val="es-VE"/>
        </w:rPr>
      </w:pPr>
      <w:r w:rsidRPr="001056D2">
        <w:rPr>
          <w:lang w:val="es-VE"/>
        </w:rPr>
        <w:t xml:space="preserve">2. Velocidad:       </w:t>
      </w:r>
      <w:proofErr w:type="gramStart"/>
      <w:r>
        <w:t>🟩</w:t>
      </w:r>
      <w:r w:rsidRPr="001056D2">
        <w:rPr>
          <w:lang w:val="es-VE"/>
        </w:rPr>
        <w:t xml:space="preserve">  v</w:t>
      </w:r>
      <w:proofErr w:type="gramEnd"/>
      <w:r w:rsidRPr="001056D2">
        <w:rPr>
          <w:lang w:val="es-VE"/>
        </w:rPr>
        <w:t xml:space="preserve"> = d / t</w:t>
      </w:r>
    </w:p>
    <w:p w14:paraId="7D80EBB7" w14:textId="77777777" w:rsidR="006020D0" w:rsidRPr="001056D2" w:rsidRDefault="001056D2">
      <w:pPr>
        <w:rPr>
          <w:lang w:val="es-VE"/>
        </w:rPr>
      </w:pPr>
      <w:r w:rsidRPr="001056D2">
        <w:rPr>
          <w:lang w:val="es-VE"/>
        </w:rPr>
        <w:t xml:space="preserve">3. Tiempo:          </w:t>
      </w:r>
      <w:proofErr w:type="gramStart"/>
      <w:r>
        <w:t>🟨</w:t>
      </w:r>
      <w:r w:rsidRPr="001056D2">
        <w:rPr>
          <w:lang w:val="es-VE"/>
        </w:rPr>
        <w:t xml:space="preserve">  t</w:t>
      </w:r>
      <w:proofErr w:type="gramEnd"/>
      <w:r w:rsidRPr="001056D2">
        <w:rPr>
          <w:lang w:val="es-VE"/>
        </w:rPr>
        <w:t xml:space="preserve"> = d / v</w:t>
      </w:r>
    </w:p>
    <w:p w14:paraId="55DFCE87" w14:textId="77777777" w:rsidR="006020D0" w:rsidRPr="001056D2" w:rsidRDefault="001056D2">
      <w:pPr>
        <w:rPr>
          <w:lang w:val="es-VE"/>
        </w:rPr>
      </w:pPr>
      <w:r w:rsidRPr="001056D2">
        <w:rPr>
          <w:b/>
          <w:lang w:val="es-VE"/>
        </w:rPr>
        <w:br/>
      </w:r>
      <w:r>
        <w:rPr>
          <w:b/>
        </w:rPr>
        <w:t>🧪</w:t>
      </w:r>
      <w:r w:rsidRPr="001056D2">
        <w:rPr>
          <w:b/>
          <w:lang w:val="es-VE"/>
        </w:rPr>
        <w:t xml:space="preserve"> </w:t>
      </w:r>
      <w:r w:rsidRPr="001056D2">
        <w:rPr>
          <w:b/>
          <w:color w:val="365F91" w:themeColor="accent1" w:themeShade="BF"/>
          <w:lang w:val="es-VE"/>
        </w:rPr>
        <w:t>Unidades comunes:</w:t>
      </w:r>
    </w:p>
    <w:p w14:paraId="06030569" w14:textId="77777777" w:rsidR="006020D0" w:rsidRPr="001056D2" w:rsidRDefault="001056D2">
      <w:pPr>
        <w:rPr>
          <w:lang w:val="es-VE"/>
        </w:rPr>
      </w:pPr>
      <w:r>
        <w:t>📏</w:t>
      </w:r>
      <w:r w:rsidRPr="001056D2">
        <w:rPr>
          <w:lang w:val="es-VE"/>
        </w:rPr>
        <w:t xml:space="preserve"> Distancia (d): metros (m)</w:t>
      </w:r>
    </w:p>
    <w:p w14:paraId="3CF343FE" w14:textId="77777777" w:rsidR="006020D0" w:rsidRPr="001056D2" w:rsidRDefault="001056D2">
      <w:pPr>
        <w:rPr>
          <w:lang w:val="es-VE"/>
        </w:rPr>
      </w:pPr>
      <w:r w:rsidRPr="001056D2">
        <w:rPr>
          <w:lang w:val="es-VE"/>
        </w:rPr>
        <w:t>⏱</w:t>
      </w:r>
      <w:r>
        <w:t>️</w:t>
      </w:r>
      <w:r w:rsidRPr="001056D2">
        <w:rPr>
          <w:lang w:val="es-VE"/>
        </w:rPr>
        <w:t xml:space="preserve"> Tiempo (t): segundos (s)</w:t>
      </w:r>
    </w:p>
    <w:p w14:paraId="5B843F9D" w14:textId="77777777" w:rsidR="006020D0" w:rsidRPr="001056D2" w:rsidRDefault="001056D2">
      <w:pPr>
        <w:rPr>
          <w:lang w:val="es-VE"/>
        </w:rPr>
      </w:pPr>
      <w:r>
        <w:t>🚗</w:t>
      </w:r>
      <w:r w:rsidRPr="001056D2">
        <w:rPr>
          <w:lang w:val="es-VE"/>
        </w:rPr>
        <w:t xml:space="preserve"> Velocidad (v): metros por se</w:t>
      </w:r>
      <w:r w:rsidRPr="001056D2">
        <w:rPr>
          <w:lang w:val="es-VE"/>
        </w:rPr>
        <w:t>gundo (m/s)</w:t>
      </w:r>
    </w:p>
    <w:p w14:paraId="7B8949CA" w14:textId="77777777" w:rsidR="006020D0" w:rsidRPr="001056D2" w:rsidRDefault="001056D2">
      <w:pPr>
        <w:rPr>
          <w:lang w:val="es-VE"/>
        </w:rPr>
      </w:pPr>
      <w:r w:rsidRPr="001056D2">
        <w:rPr>
          <w:b/>
          <w:lang w:val="es-VE"/>
        </w:rPr>
        <w:br/>
      </w:r>
      <w:r>
        <w:rPr>
          <w:b/>
        </w:rPr>
        <w:t>🔍</w:t>
      </w:r>
      <w:r w:rsidRPr="001056D2">
        <w:rPr>
          <w:b/>
          <w:lang w:val="es-VE"/>
        </w:rPr>
        <w:t xml:space="preserve"> </w:t>
      </w:r>
      <w:r w:rsidRPr="001056D2">
        <w:rPr>
          <w:b/>
          <w:color w:val="365F91" w:themeColor="accent1" w:themeShade="BF"/>
          <w:lang w:val="es-VE"/>
        </w:rPr>
        <w:t>Ejemplo práctico:</w:t>
      </w:r>
    </w:p>
    <w:p w14:paraId="5CE0CFD4" w14:textId="77777777" w:rsidR="006020D0" w:rsidRPr="001056D2" w:rsidRDefault="001056D2">
      <w:pPr>
        <w:rPr>
          <w:lang w:val="es-VE"/>
        </w:rPr>
      </w:pPr>
      <w:r w:rsidRPr="001056D2">
        <w:rPr>
          <w:lang w:val="es-VE"/>
        </w:rPr>
        <w:t>Si un coche va a 20 m/s durante 10 segundos:</w:t>
      </w:r>
    </w:p>
    <w:p w14:paraId="3791E530" w14:textId="77777777" w:rsidR="006020D0" w:rsidRPr="001056D2" w:rsidRDefault="001056D2">
      <w:pPr>
        <w:rPr>
          <w:lang w:val="es-VE"/>
        </w:rPr>
      </w:pPr>
      <w:r w:rsidRPr="001056D2">
        <w:rPr>
          <w:lang w:val="es-VE"/>
        </w:rPr>
        <w:t>➡</w:t>
      </w:r>
      <w:proofErr w:type="gramStart"/>
      <w:r>
        <w:t>️</w:t>
      </w:r>
      <w:r w:rsidRPr="001056D2">
        <w:rPr>
          <w:lang w:val="es-VE"/>
        </w:rPr>
        <w:t xml:space="preserve">  d</w:t>
      </w:r>
      <w:proofErr w:type="gramEnd"/>
      <w:r w:rsidRPr="001056D2">
        <w:rPr>
          <w:lang w:val="es-VE"/>
        </w:rPr>
        <w:t xml:space="preserve"> = v × t = 20 × 10 = 200 metros</w:t>
      </w:r>
    </w:p>
    <w:p w14:paraId="73122EDD" w14:textId="77777777" w:rsidR="006020D0" w:rsidRPr="001056D2" w:rsidRDefault="001056D2">
      <w:pPr>
        <w:rPr>
          <w:lang w:val="es-VE"/>
        </w:rPr>
      </w:pPr>
      <w:r w:rsidRPr="001056D2">
        <w:rPr>
          <w:b/>
          <w:lang w:val="es-VE"/>
        </w:rPr>
        <w:br/>
      </w:r>
      <w:r>
        <w:rPr>
          <w:b/>
        </w:rPr>
        <w:t>💬</w:t>
      </w:r>
      <w:r w:rsidRPr="001056D2">
        <w:rPr>
          <w:b/>
          <w:lang w:val="es-VE"/>
        </w:rPr>
        <w:t xml:space="preserve"> </w:t>
      </w:r>
      <w:r w:rsidRPr="001056D2">
        <w:rPr>
          <w:b/>
          <w:color w:val="365F91" w:themeColor="accent1" w:themeShade="BF"/>
          <w:lang w:val="es-VE"/>
        </w:rPr>
        <w:t>Recuerda:</w:t>
      </w:r>
    </w:p>
    <w:p w14:paraId="1B9CB89E" w14:textId="77777777" w:rsidR="006020D0" w:rsidRPr="001056D2" w:rsidRDefault="001056D2" w:rsidP="001056D2">
      <w:pPr>
        <w:shd w:val="clear" w:color="auto" w:fill="DAEEF3" w:themeFill="accent5" w:themeFillTint="33"/>
        <w:rPr>
          <w:lang w:val="es-VE"/>
        </w:rPr>
      </w:pPr>
      <w:r w:rsidRPr="001056D2">
        <w:rPr>
          <w:lang w:val="es-VE"/>
        </w:rPr>
        <w:t>“Todo movimiento comienza con un paso. Cada fórmula que aprendes te acerca más a tus metas.”</w:t>
      </w:r>
    </w:p>
    <w:sectPr w:rsidR="006020D0" w:rsidRPr="001056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6D2"/>
    <w:rsid w:val="0015074B"/>
    <w:rsid w:val="0029639D"/>
    <w:rsid w:val="00326F90"/>
    <w:rsid w:val="006020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CBAC91"/>
  <w14:defaultImageDpi w14:val="300"/>
  <w15:docId w15:val="{0FBB495A-4837-4F8D-8843-D23FEB2E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580</Characters>
  <Application>Microsoft Office Word</Application>
  <DocSecurity>0</DocSecurity>
  <Lines>25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Jheremy Villafranca</cp:lastModifiedBy>
  <cp:revision>2</cp:revision>
  <dcterms:created xsi:type="dcterms:W3CDTF">2013-12-23T23:15:00Z</dcterms:created>
  <dcterms:modified xsi:type="dcterms:W3CDTF">2025-07-03T14:44:00Z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02a37355-bec0-4180-bae4-6cf527aa7297</vt:lpwstr>
  </property>
</Properties>
</file>